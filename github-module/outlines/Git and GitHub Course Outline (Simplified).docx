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ADACD" w14:textId="19E1E183" w:rsidR="00550FCA" w:rsidRPr="007905E8" w:rsidRDefault="007905E8">
      <w:pPr>
        <w:pStyle w:val="Heading1"/>
        <w:rPr>
          <w:rFonts w:cstheme="majorHAnsi"/>
          <w:color w:val="000000" w:themeColor="text1"/>
        </w:rPr>
      </w:pPr>
      <w:r w:rsidRPr="007905E8">
        <w:rPr>
          <w:rFonts w:cstheme="majorHAnsi"/>
          <w:color w:val="000000" w:themeColor="text1"/>
        </w:rPr>
        <w:t>Git and GitHub for Developers - Course Outline</w:t>
      </w:r>
      <w:r>
        <w:rPr>
          <w:rFonts w:cstheme="majorHAnsi"/>
          <w:color w:val="000000" w:themeColor="text1"/>
        </w:rPr>
        <w:t xml:space="preserve"> (Simplified)</w:t>
      </w:r>
    </w:p>
    <w:p w14:paraId="20D8CF07" w14:textId="5A6CBEC7" w:rsidR="00550FCA" w:rsidRPr="007905E8" w:rsidRDefault="007905E8" w:rsidP="00FC09A6">
      <w:pPr>
        <w:pStyle w:val="Heading2"/>
        <w:numPr>
          <w:ilvl w:val="0"/>
          <w:numId w:val="10"/>
        </w:numPr>
        <w:rPr>
          <w:rFonts w:cstheme="majorHAnsi"/>
          <w:color w:val="000000" w:themeColor="text1"/>
        </w:rPr>
      </w:pPr>
      <w:r w:rsidRPr="007905E8">
        <w:rPr>
          <w:rFonts w:cstheme="majorHAnsi"/>
          <w:color w:val="000000" w:themeColor="text1"/>
        </w:rPr>
        <w:t>Git/GitHub Basics</w:t>
      </w:r>
    </w:p>
    <w:p w14:paraId="388B103E" w14:textId="6441C27D" w:rsidR="00550FCA" w:rsidRPr="007905E8" w:rsidRDefault="007905E8" w:rsidP="00FC09A6">
      <w:pPr>
        <w:pStyle w:val="Heading3"/>
        <w:numPr>
          <w:ilvl w:val="0"/>
          <w:numId w:val="11"/>
        </w:numPr>
        <w:rPr>
          <w:rFonts w:cstheme="majorHAnsi"/>
          <w:color w:val="000000" w:themeColor="text1"/>
        </w:rPr>
      </w:pPr>
      <w:r w:rsidRPr="007905E8">
        <w:rPr>
          <w:rFonts w:cstheme="majorHAnsi"/>
          <w:color w:val="000000" w:themeColor="text1"/>
        </w:rPr>
        <w:t>Introduction to Git and Version Control</w:t>
      </w:r>
    </w:p>
    <w:p w14:paraId="25B3D2B1" w14:textId="4901C8D6" w:rsidR="00550FCA" w:rsidRPr="007905E8" w:rsidRDefault="007905E8" w:rsidP="00FC09A6">
      <w:pPr>
        <w:pStyle w:val="Heading3"/>
        <w:numPr>
          <w:ilvl w:val="0"/>
          <w:numId w:val="11"/>
        </w:numPr>
        <w:rPr>
          <w:rFonts w:cstheme="majorHAnsi"/>
          <w:color w:val="000000" w:themeColor="text1"/>
        </w:rPr>
      </w:pPr>
      <w:r w:rsidRPr="007905E8">
        <w:rPr>
          <w:rFonts w:cstheme="majorHAnsi"/>
          <w:color w:val="000000" w:themeColor="text1"/>
        </w:rPr>
        <w:t>Introduction to GitHub</w:t>
      </w:r>
    </w:p>
    <w:p w14:paraId="6FBFC797" w14:textId="6482978D" w:rsidR="00550FCA" w:rsidRPr="007905E8" w:rsidRDefault="007905E8" w:rsidP="00FC09A6">
      <w:pPr>
        <w:pStyle w:val="Heading3"/>
        <w:numPr>
          <w:ilvl w:val="0"/>
          <w:numId w:val="11"/>
        </w:numPr>
        <w:rPr>
          <w:rFonts w:cstheme="majorHAnsi"/>
          <w:color w:val="000000" w:themeColor="text1"/>
        </w:rPr>
      </w:pPr>
      <w:r w:rsidRPr="007905E8">
        <w:rPr>
          <w:rFonts w:cstheme="majorHAnsi"/>
          <w:color w:val="000000" w:themeColor="text1"/>
        </w:rPr>
        <w:t>How Git and GitHub Work Together</w:t>
      </w:r>
    </w:p>
    <w:p w14:paraId="6B233D8B" w14:textId="77777777" w:rsidR="00550FCA" w:rsidRPr="007905E8" w:rsidRDefault="007905E8" w:rsidP="00FC09A6">
      <w:pPr>
        <w:pStyle w:val="Heading2"/>
        <w:numPr>
          <w:ilvl w:val="0"/>
          <w:numId w:val="10"/>
        </w:numPr>
        <w:rPr>
          <w:rFonts w:cstheme="majorHAnsi"/>
          <w:color w:val="000000" w:themeColor="text1"/>
        </w:rPr>
      </w:pPr>
      <w:r w:rsidRPr="007905E8">
        <w:rPr>
          <w:rFonts w:cstheme="majorHAnsi"/>
          <w:color w:val="000000" w:themeColor="text1"/>
        </w:rPr>
        <w:t>Getting Started with Git and GitHub</w:t>
      </w:r>
    </w:p>
    <w:p w14:paraId="41FCF2AF" w14:textId="00FCE5F3" w:rsidR="00550FCA" w:rsidRPr="007905E8" w:rsidRDefault="007905E8" w:rsidP="00FC09A6">
      <w:pPr>
        <w:pStyle w:val="Heading3"/>
        <w:numPr>
          <w:ilvl w:val="0"/>
          <w:numId w:val="12"/>
        </w:numPr>
        <w:rPr>
          <w:rFonts w:cstheme="majorHAnsi"/>
          <w:color w:val="000000" w:themeColor="text1"/>
        </w:rPr>
      </w:pPr>
      <w:r w:rsidRPr="007905E8">
        <w:rPr>
          <w:rFonts w:cstheme="majorHAnsi"/>
          <w:color w:val="000000" w:themeColor="text1"/>
        </w:rPr>
        <w:t>Git Installation</w:t>
      </w:r>
    </w:p>
    <w:p w14:paraId="0ED3DC7A" w14:textId="69EECBF9" w:rsidR="00550FCA" w:rsidRPr="007905E8" w:rsidRDefault="007905E8" w:rsidP="00FC09A6">
      <w:pPr>
        <w:pStyle w:val="Heading3"/>
        <w:numPr>
          <w:ilvl w:val="0"/>
          <w:numId w:val="12"/>
        </w:numPr>
        <w:rPr>
          <w:rFonts w:cstheme="majorHAnsi"/>
          <w:color w:val="000000" w:themeColor="text1"/>
        </w:rPr>
      </w:pPr>
      <w:r w:rsidRPr="007905E8">
        <w:rPr>
          <w:rFonts w:cstheme="majorHAnsi"/>
          <w:color w:val="000000" w:themeColor="text1"/>
        </w:rPr>
        <w:t>Creating a GitHub Account</w:t>
      </w:r>
    </w:p>
    <w:p w14:paraId="0E05F311" w14:textId="77777777" w:rsidR="00550FCA" w:rsidRPr="007905E8" w:rsidRDefault="007905E8" w:rsidP="00FC09A6">
      <w:pPr>
        <w:pStyle w:val="Heading2"/>
        <w:numPr>
          <w:ilvl w:val="0"/>
          <w:numId w:val="10"/>
        </w:numPr>
        <w:rPr>
          <w:rFonts w:cstheme="majorHAnsi"/>
          <w:color w:val="000000" w:themeColor="text1"/>
        </w:rPr>
      </w:pPr>
      <w:r w:rsidRPr="007905E8">
        <w:rPr>
          <w:rFonts w:cstheme="majorHAnsi"/>
          <w:color w:val="000000" w:themeColor="text1"/>
        </w:rPr>
        <w:t>Git/GitHub Basic Workflow</w:t>
      </w:r>
    </w:p>
    <w:p w14:paraId="154A903F" w14:textId="091403E6" w:rsidR="00550FCA" w:rsidRPr="007905E8" w:rsidRDefault="007905E8" w:rsidP="00FC09A6">
      <w:pPr>
        <w:pStyle w:val="Heading3"/>
        <w:numPr>
          <w:ilvl w:val="0"/>
          <w:numId w:val="13"/>
        </w:numPr>
        <w:rPr>
          <w:rFonts w:cstheme="majorHAnsi"/>
          <w:color w:val="000000" w:themeColor="text1"/>
        </w:rPr>
      </w:pPr>
      <w:r w:rsidRPr="007905E8">
        <w:rPr>
          <w:rFonts w:cstheme="majorHAnsi"/>
          <w:color w:val="000000" w:themeColor="text1"/>
        </w:rPr>
        <w:t>Creating a Repository</w:t>
      </w:r>
    </w:p>
    <w:p w14:paraId="6FA16ED0" w14:textId="7CE9B901" w:rsidR="00550FCA" w:rsidRPr="007905E8" w:rsidRDefault="007905E8" w:rsidP="00FC09A6">
      <w:pPr>
        <w:pStyle w:val="Heading3"/>
        <w:numPr>
          <w:ilvl w:val="0"/>
          <w:numId w:val="13"/>
        </w:numPr>
        <w:rPr>
          <w:rFonts w:cstheme="majorHAnsi"/>
          <w:color w:val="000000" w:themeColor="text1"/>
        </w:rPr>
      </w:pPr>
      <w:r w:rsidRPr="007905E8">
        <w:rPr>
          <w:rFonts w:cstheme="majorHAnsi"/>
          <w:color w:val="000000" w:themeColor="text1"/>
        </w:rPr>
        <w:t xml:space="preserve">Setting up the Local </w:t>
      </w:r>
      <w:r w:rsidRPr="007905E8">
        <w:rPr>
          <w:rFonts w:cstheme="majorHAnsi"/>
          <w:color w:val="000000" w:themeColor="text1"/>
        </w:rPr>
        <w:t>Repository</w:t>
      </w:r>
    </w:p>
    <w:p w14:paraId="60A7D232" w14:textId="2D6B5520" w:rsidR="00550FCA" w:rsidRPr="007905E8" w:rsidRDefault="007905E8" w:rsidP="00FC09A6">
      <w:pPr>
        <w:pStyle w:val="Heading3"/>
        <w:numPr>
          <w:ilvl w:val="0"/>
          <w:numId w:val="13"/>
        </w:numPr>
        <w:rPr>
          <w:rFonts w:cstheme="majorHAnsi"/>
          <w:color w:val="000000" w:themeColor="text1"/>
        </w:rPr>
      </w:pPr>
      <w:r w:rsidRPr="007905E8">
        <w:rPr>
          <w:rFonts w:cstheme="majorHAnsi"/>
          <w:color w:val="000000" w:themeColor="text1"/>
        </w:rPr>
        <w:t>Your First Push</w:t>
      </w:r>
    </w:p>
    <w:p w14:paraId="19F62439" w14:textId="77777777" w:rsidR="00550FCA" w:rsidRPr="007905E8" w:rsidRDefault="007905E8" w:rsidP="00FC09A6">
      <w:pPr>
        <w:pStyle w:val="Heading2"/>
        <w:numPr>
          <w:ilvl w:val="0"/>
          <w:numId w:val="10"/>
        </w:numPr>
        <w:rPr>
          <w:rFonts w:cstheme="majorHAnsi"/>
          <w:color w:val="000000" w:themeColor="text1"/>
        </w:rPr>
      </w:pPr>
      <w:r w:rsidRPr="007905E8">
        <w:rPr>
          <w:rFonts w:cstheme="majorHAnsi"/>
          <w:color w:val="000000" w:themeColor="text1"/>
        </w:rPr>
        <w:t>Key Parts of a Repository</w:t>
      </w:r>
    </w:p>
    <w:p w14:paraId="12D86E82" w14:textId="09AD668C" w:rsidR="00550FCA" w:rsidRPr="007905E8" w:rsidRDefault="007905E8" w:rsidP="00FC09A6">
      <w:pPr>
        <w:pStyle w:val="Heading3"/>
        <w:numPr>
          <w:ilvl w:val="0"/>
          <w:numId w:val="14"/>
        </w:numPr>
        <w:rPr>
          <w:rFonts w:cstheme="majorHAnsi"/>
          <w:color w:val="000000" w:themeColor="text1"/>
        </w:rPr>
      </w:pPr>
      <w:r w:rsidRPr="007905E8">
        <w:rPr>
          <w:rFonts w:cstheme="majorHAnsi"/>
          <w:color w:val="000000" w:themeColor="text1"/>
        </w:rPr>
        <w:t>README File</w:t>
      </w:r>
    </w:p>
    <w:p w14:paraId="1ADE518D" w14:textId="29A13CDF" w:rsidR="00550FCA" w:rsidRPr="007905E8" w:rsidRDefault="007905E8" w:rsidP="00FC09A6">
      <w:pPr>
        <w:pStyle w:val="Heading3"/>
        <w:numPr>
          <w:ilvl w:val="0"/>
          <w:numId w:val="14"/>
        </w:numPr>
        <w:rPr>
          <w:rFonts w:cstheme="majorHAnsi"/>
          <w:color w:val="000000" w:themeColor="text1"/>
        </w:rPr>
      </w:pPr>
      <w:proofErr w:type="gramStart"/>
      <w:r w:rsidRPr="007905E8">
        <w:rPr>
          <w:rFonts w:cstheme="majorHAnsi"/>
          <w:color w:val="000000" w:themeColor="text1"/>
        </w:rPr>
        <w:t>.gitignore</w:t>
      </w:r>
      <w:proofErr w:type="gramEnd"/>
    </w:p>
    <w:p w14:paraId="09F06B91" w14:textId="29A8FA60" w:rsidR="00550FCA" w:rsidRPr="007905E8" w:rsidRDefault="007905E8" w:rsidP="00FC09A6">
      <w:pPr>
        <w:pStyle w:val="Heading3"/>
        <w:numPr>
          <w:ilvl w:val="0"/>
          <w:numId w:val="14"/>
        </w:numPr>
        <w:rPr>
          <w:rFonts w:cstheme="majorHAnsi"/>
          <w:color w:val="000000" w:themeColor="text1"/>
        </w:rPr>
      </w:pPr>
      <w:r w:rsidRPr="007905E8">
        <w:rPr>
          <w:rFonts w:cstheme="majorHAnsi"/>
          <w:color w:val="000000" w:themeColor="text1"/>
        </w:rPr>
        <w:t>Code Folders</w:t>
      </w:r>
    </w:p>
    <w:p w14:paraId="3F8BD312" w14:textId="5299F3AA" w:rsidR="00550FCA" w:rsidRPr="007905E8" w:rsidRDefault="007905E8" w:rsidP="00FC09A6">
      <w:pPr>
        <w:pStyle w:val="Heading3"/>
        <w:numPr>
          <w:ilvl w:val="0"/>
          <w:numId w:val="14"/>
        </w:numPr>
        <w:rPr>
          <w:rFonts w:cstheme="majorHAnsi"/>
          <w:color w:val="000000" w:themeColor="text1"/>
        </w:rPr>
      </w:pPr>
      <w:proofErr w:type="gramStart"/>
      <w:r w:rsidRPr="007905E8">
        <w:rPr>
          <w:rFonts w:cstheme="majorHAnsi"/>
          <w:color w:val="000000" w:themeColor="text1"/>
        </w:rPr>
        <w:t>.gitkeep</w:t>
      </w:r>
      <w:proofErr w:type="gramEnd"/>
    </w:p>
    <w:p w14:paraId="4C3E14B8" w14:textId="77777777" w:rsidR="00550FCA" w:rsidRPr="007905E8" w:rsidRDefault="007905E8" w:rsidP="00FC09A6">
      <w:pPr>
        <w:pStyle w:val="Heading2"/>
        <w:numPr>
          <w:ilvl w:val="0"/>
          <w:numId w:val="10"/>
        </w:numPr>
        <w:rPr>
          <w:rFonts w:cstheme="majorHAnsi"/>
          <w:color w:val="000000" w:themeColor="text1"/>
        </w:rPr>
      </w:pPr>
      <w:r w:rsidRPr="007905E8">
        <w:rPr>
          <w:rFonts w:cstheme="majorHAnsi"/>
          <w:color w:val="000000" w:themeColor="text1"/>
        </w:rPr>
        <w:t>Collaborating with Git/GitHub</w:t>
      </w:r>
    </w:p>
    <w:p w14:paraId="04ADB1E3" w14:textId="7725A2D6" w:rsidR="00550FCA" w:rsidRPr="007905E8" w:rsidRDefault="007905E8" w:rsidP="00FC09A6">
      <w:pPr>
        <w:pStyle w:val="Heading3"/>
        <w:numPr>
          <w:ilvl w:val="0"/>
          <w:numId w:val="15"/>
        </w:numPr>
        <w:rPr>
          <w:rFonts w:cstheme="majorHAnsi"/>
          <w:color w:val="000000" w:themeColor="text1"/>
        </w:rPr>
      </w:pPr>
      <w:r w:rsidRPr="007905E8">
        <w:rPr>
          <w:rFonts w:cstheme="majorHAnsi"/>
          <w:color w:val="000000" w:themeColor="text1"/>
        </w:rPr>
        <w:t>How to Clone a Repository</w:t>
      </w:r>
    </w:p>
    <w:p w14:paraId="289C6A44" w14:textId="3A540A17" w:rsidR="00550FCA" w:rsidRPr="007905E8" w:rsidRDefault="007905E8" w:rsidP="00FC09A6">
      <w:pPr>
        <w:pStyle w:val="Heading3"/>
        <w:numPr>
          <w:ilvl w:val="0"/>
          <w:numId w:val="15"/>
        </w:numPr>
        <w:rPr>
          <w:rFonts w:cstheme="majorHAnsi"/>
          <w:color w:val="000000" w:themeColor="text1"/>
        </w:rPr>
      </w:pPr>
      <w:r w:rsidRPr="007905E8">
        <w:rPr>
          <w:rFonts w:cstheme="majorHAnsi"/>
          <w:color w:val="000000" w:themeColor="text1"/>
        </w:rPr>
        <w:t>How to Push Changes</w:t>
      </w:r>
    </w:p>
    <w:p w14:paraId="65307B87" w14:textId="4513FAA2" w:rsidR="00550FCA" w:rsidRPr="007905E8" w:rsidRDefault="007905E8" w:rsidP="00FC09A6">
      <w:pPr>
        <w:pStyle w:val="Heading3"/>
        <w:numPr>
          <w:ilvl w:val="0"/>
          <w:numId w:val="15"/>
        </w:numPr>
        <w:rPr>
          <w:rFonts w:cstheme="majorHAnsi"/>
          <w:color w:val="000000" w:themeColor="text1"/>
        </w:rPr>
      </w:pPr>
      <w:r w:rsidRPr="007905E8">
        <w:rPr>
          <w:rFonts w:cstheme="majorHAnsi"/>
          <w:color w:val="000000" w:themeColor="text1"/>
        </w:rPr>
        <w:t>Pulling Other People's Changes</w:t>
      </w:r>
    </w:p>
    <w:p w14:paraId="1AB46FB7" w14:textId="2A82F05F" w:rsidR="00550FCA" w:rsidRPr="007905E8" w:rsidRDefault="007905E8" w:rsidP="00FC09A6">
      <w:pPr>
        <w:pStyle w:val="Heading3"/>
        <w:numPr>
          <w:ilvl w:val="0"/>
          <w:numId w:val="15"/>
        </w:numPr>
        <w:rPr>
          <w:rFonts w:cstheme="majorHAnsi"/>
          <w:color w:val="000000" w:themeColor="text1"/>
        </w:rPr>
      </w:pPr>
      <w:r w:rsidRPr="007905E8">
        <w:rPr>
          <w:rFonts w:cstheme="majorHAnsi"/>
          <w:color w:val="000000" w:themeColor="text1"/>
        </w:rPr>
        <w:t>Resolving Merge Conflicts</w:t>
      </w:r>
    </w:p>
    <w:p w14:paraId="55A1125E" w14:textId="173EAE54" w:rsidR="00550FCA" w:rsidRPr="007905E8" w:rsidRDefault="007905E8" w:rsidP="00AA241F">
      <w:pPr>
        <w:pStyle w:val="Heading2"/>
        <w:numPr>
          <w:ilvl w:val="0"/>
          <w:numId w:val="10"/>
        </w:numPr>
        <w:rPr>
          <w:rFonts w:cstheme="majorHAnsi"/>
          <w:color w:val="000000" w:themeColor="text1"/>
        </w:rPr>
      </w:pPr>
      <w:r w:rsidRPr="007905E8">
        <w:rPr>
          <w:rFonts w:cstheme="majorHAnsi"/>
          <w:color w:val="000000" w:themeColor="text1"/>
        </w:rPr>
        <w:t>Part II: Project Management with Git</w:t>
      </w:r>
    </w:p>
    <w:p w14:paraId="1F4A9065" w14:textId="7C4C25FA" w:rsidR="00550FCA" w:rsidRPr="007905E8" w:rsidRDefault="007905E8" w:rsidP="00FC09A6">
      <w:pPr>
        <w:pStyle w:val="Heading3"/>
        <w:numPr>
          <w:ilvl w:val="0"/>
          <w:numId w:val="16"/>
        </w:numPr>
        <w:rPr>
          <w:rFonts w:cstheme="majorHAnsi"/>
          <w:color w:val="000000" w:themeColor="text1"/>
        </w:rPr>
      </w:pPr>
      <w:r w:rsidRPr="007905E8">
        <w:rPr>
          <w:rFonts w:cstheme="majorHAnsi"/>
          <w:color w:val="000000" w:themeColor="text1"/>
        </w:rPr>
        <w:t xml:space="preserve">GitHub </w:t>
      </w:r>
      <w:r w:rsidRPr="007905E8">
        <w:rPr>
          <w:rFonts w:cstheme="majorHAnsi"/>
          <w:color w:val="000000" w:themeColor="text1"/>
        </w:rPr>
        <w:t>Project Tools Overview</w:t>
      </w:r>
    </w:p>
    <w:p w14:paraId="7710B97A" w14:textId="24843F0E" w:rsidR="00550FCA" w:rsidRPr="007905E8" w:rsidRDefault="007905E8" w:rsidP="00FC09A6">
      <w:pPr>
        <w:pStyle w:val="Heading3"/>
        <w:numPr>
          <w:ilvl w:val="0"/>
          <w:numId w:val="16"/>
        </w:numPr>
        <w:rPr>
          <w:rFonts w:cstheme="majorHAnsi"/>
          <w:color w:val="000000" w:themeColor="text1"/>
        </w:rPr>
      </w:pPr>
      <w:r w:rsidRPr="007905E8">
        <w:rPr>
          <w:rFonts w:cstheme="majorHAnsi"/>
          <w:color w:val="000000" w:themeColor="text1"/>
        </w:rPr>
        <w:t>GitHub Project Walkthrough</w:t>
      </w:r>
    </w:p>
    <w:sectPr w:rsidR="00550FCA" w:rsidRPr="007905E8" w:rsidSect="006960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903028"/>
    <w:multiLevelType w:val="hybridMultilevel"/>
    <w:tmpl w:val="C32CE0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5655D"/>
    <w:multiLevelType w:val="hybridMultilevel"/>
    <w:tmpl w:val="B2D40D7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695AB9"/>
    <w:multiLevelType w:val="hybridMultilevel"/>
    <w:tmpl w:val="8B0CD2C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0D0E3E"/>
    <w:multiLevelType w:val="hybridMultilevel"/>
    <w:tmpl w:val="03369C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53294D"/>
    <w:multiLevelType w:val="hybridMultilevel"/>
    <w:tmpl w:val="588EB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613E8"/>
    <w:multiLevelType w:val="hybridMultilevel"/>
    <w:tmpl w:val="2D00E67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164362"/>
    <w:multiLevelType w:val="hybridMultilevel"/>
    <w:tmpl w:val="FA8A3C5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F6E6044"/>
    <w:multiLevelType w:val="hybridMultilevel"/>
    <w:tmpl w:val="588EBC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76276">
    <w:abstractNumId w:val="8"/>
  </w:num>
  <w:num w:numId="2" w16cid:durableId="1775326051">
    <w:abstractNumId w:val="6"/>
  </w:num>
  <w:num w:numId="3" w16cid:durableId="539441846">
    <w:abstractNumId w:val="5"/>
  </w:num>
  <w:num w:numId="4" w16cid:durableId="1806586043">
    <w:abstractNumId w:val="4"/>
  </w:num>
  <w:num w:numId="5" w16cid:durableId="928655179">
    <w:abstractNumId w:val="7"/>
  </w:num>
  <w:num w:numId="6" w16cid:durableId="1463812929">
    <w:abstractNumId w:val="3"/>
  </w:num>
  <w:num w:numId="7" w16cid:durableId="1252199617">
    <w:abstractNumId w:val="2"/>
  </w:num>
  <w:num w:numId="8" w16cid:durableId="1281378521">
    <w:abstractNumId w:val="1"/>
  </w:num>
  <w:num w:numId="9" w16cid:durableId="266541558">
    <w:abstractNumId w:val="0"/>
  </w:num>
  <w:num w:numId="10" w16cid:durableId="1485732464">
    <w:abstractNumId w:val="13"/>
  </w:num>
  <w:num w:numId="11" w16cid:durableId="498739647">
    <w:abstractNumId w:val="11"/>
  </w:num>
  <w:num w:numId="12" w16cid:durableId="388650075">
    <w:abstractNumId w:val="15"/>
  </w:num>
  <w:num w:numId="13" w16cid:durableId="1932540750">
    <w:abstractNumId w:val="9"/>
  </w:num>
  <w:num w:numId="14" w16cid:durableId="1474177844">
    <w:abstractNumId w:val="14"/>
  </w:num>
  <w:num w:numId="15" w16cid:durableId="1707877087">
    <w:abstractNumId w:val="12"/>
  </w:num>
  <w:num w:numId="16" w16cid:durableId="1247807870">
    <w:abstractNumId w:val="10"/>
  </w:num>
  <w:num w:numId="17" w16cid:durableId="178657775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0FCA"/>
    <w:rsid w:val="0069608B"/>
    <w:rsid w:val="0070040F"/>
    <w:rsid w:val="007905E8"/>
    <w:rsid w:val="00854316"/>
    <w:rsid w:val="00886CD3"/>
    <w:rsid w:val="00AA1D8D"/>
    <w:rsid w:val="00AA241F"/>
    <w:rsid w:val="00B47730"/>
    <w:rsid w:val="00CB0664"/>
    <w:rsid w:val="00FC09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E8913F04-32B3-431A-988F-52CC52E4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Isaac Kerson</cp:lastModifiedBy>
  <cp:revision>3</cp:revision>
  <dcterms:created xsi:type="dcterms:W3CDTF">2025-05-09T14:46:00Z</dcterms:created>
  <dcterms:modified xsi:type="dcterms:W3CDTF">2025-05-09T14:48:00Z</dcterms:modified>
  <cp:category/>
</cp:coreProperties>
</file>